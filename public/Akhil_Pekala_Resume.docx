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20EC9" w14:textId="57437B24" w:rsidR="00146844" w:rsidRPr="007D71CA" w:rsidRDefault="007D71CA" w:rsidP="00146844">
      <w:pPr>
        <w:pStyle w:val="Heading1"/>
        <w:rPr>
          <w:b/>
          <w:bCs/>
          <w:color w:val="E5DFEC" w:themeColor="accent4" w:themeTint="33"/>
        </w:rPr>
      </w:pPr>
      <w:r w:rsidRPr="007D71CA">
        <w:rPr>
          <w:b/>
          <w:bCs/>
          <w:noProof/>
          <w:color w:val="E5DFEC" w:themeColor="accent4" w:themeTint="33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2D7F303" wp14:editId="43755E1B">
                <wp:simplePos x="0" y="0"/>
                <wp:positionH relativeFrom="column">
                  <wp:posOffset>-223837</wp:posOffset>
                </wp:positionH>
                <wp:positionV relativeFrom="paragraph">
                  <wp:posOffset>90488</wp:posOffset>
                </wp:positionV>
                <wp:extent cx="7229475" cy="1447800"/>
                <wp:effectExtent l="0" t="0" r="9525" b="0"/>
                <wp:wrapNone/>
                <wp:docPr id="18472500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1447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4DA6" w14:textId="77777777" w:rsidR="007D71CA" w:rsidRDefault="007D71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7F3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6pt;margin-top:7.15pt;width:569.25pt;height:114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" fillcolor="#0070c0" stroked="f">
                <v:textbox>
                  <w:txbxContent>
                    <w:p w14:paraId="20F04DA6" w14:textId="77777777" w:rsidR="007D71CA" w:rsidRDefault="007D71CA"/>
                  </w:txbxContent>
                </v:textbox>
              </v:shape>
            </w:pict>
          </mc:Fallback>
        </mc:AlternateContent>
      </w:r>
      <w:r w:rsidR="00146844" w:rsidRPr="007D71CA">
        <w:rPr>
          <w:b/>
          <w:bCs/>
          <w:color w:val="E5DFEC" w:themeColor="accent4" w:themeTint="33"/>
        </w:rPr>
        <w:t>AKHIL PEKALA</w:t>
      </w:r>
    </w:p>
    <w:p w14:paraId="6E3E0484" w14:textId="1E1ADF67" w:rsidR="00146844" w:rsidRPr="007D71CA" w:rsidRDefault="00496B78" w:rsidP="00146844">
      <w:pPr>
        <w:rPr>
          <w:color w:val="E5DFEC" w:themeColor="accent4" w:themeTint="33"/>
        </w:rPr>
      </w:pPr>
      <w:r>
        <w:rPr>
          <w:color w:val="E5DFEC" w:themeColor="accent4" w:themeTint="33"/>
        </w:rPr>
        <w:t>UI developer</w:t>
      </w:r>
    </w:p>
    <w:p w14:paraId="5C403170" w14:textId="77777777" w:rsidR="00146844" w:rsidRPr="007D71CA" w:rsidRDefault="00146844" w:rsidP="00146844">
      <w:pPr>
        <w:spacing w:after="0"/>
        <w:rPr>
          <w:color w:val="E5DFEC" w:themeColor="accent4" w:themeTint="33"/>
        </w:rPr>
      </w:pPr>
      <w:r w:rsidRPr="007D71CA">
        <w:rPr>
          <w:color w:val="E5DFEC" w:themeColor="accent4" w:themeTint="33"/>
        </w:rPr>
        <w:t>+91-7396744227</w:t>
      </w:r>
    </w:p>
    <w:p w14:paraId="25B58EB3" w14:textId="77777777" w:rsidR="00146844" w:rsidRPr="007D71CA" w:rsidRDefault="00146844" w:rsidP="00146844">
      <w:pPr>
        <w:spacing w:after="0"/>
        <w:rPr>
          <w:color w:val="E5DFEC" w:themeColor="accent4" w:themeTint="33"/>
        </w:rPr>
      </w:pPr>
      <w:r w:rsidRPr="007D71CA">
        <w:rPr>
          <w:color w:val="E5DFEC" w:themeColor="accent4" w:themeTint="33"/>
        </w:rPr>
        <w:t xml:space="preserve">Pekalaakhil4@gmail.com </w:t>
      </w:r>
    </w:p>
    <w:p w14:paraId="413029EA" w14:textId="77777777" w:rsidR="00146844" w:rsidRPr="007D71CA" w:rsidRDefault="00146844" w:rsidP="00146844">
      <w:pPr>
        <w:spacing w:after="0"/>
        <w:rPr>
          <w:color w:val="E5DFEC" w:themeColor="accent4" w:themeTint="33"/>
        </w:rPr>
      </w:pPr>
      <w:r w:rsidRPr="007D71CA">
        <w:rPr>
          <w:color w:val="E5DFEC" w:themeColor="accent4" w:themeTint="33"/>
        </w:rPr>
        <w:t>https://www.linkedin.com/in/akhil-pekala-a04289155`</w:t>
      </w:r>
    </w:p>
    <w:p w14:paraId="474333D1" w14:textId="39CB97FB" w:rsidR="007751C8" w:rsidRDefault="007751C8" w:rsidP="007751C8">
      <w:pPr>
        <w:pStyle w:val="Heading1"/>
      </w:pPr>
      <w:r>
        <w:t>SUMMARY</w:t>
      </w:r>
    </w:p>
    <w:p w14:paraId="7827B708" w14:textId="203A823E" w:rsidR="007751C8" w:rsidRDefault="007751C8" w:rsidP="007751C8">
      <w:r>
        <w:t xml:space="preserve">I am an experienced System Engineer with </w:t>
      </w:r>
      <w:r w:rsidR="00414323">
        <w:t>3.</w:t>
      </w:r>
      <w:r w:rsidR="00221997">
        <w:t>5</w:t>
      </w:r>
      <w:r w:rsidR="00414323">
        <w:t xml:space="preserve"> years</w:t>
      </w:r>
      <w:r>
        <w:t xml:space="preserve"> in UI development, specializing in designing user-friendly interfaces. My expertise includes utilizing HTML, CSS, JavaScript, and React </w:t>
      </w:r>
      <w:r w:rsidR="00146844">
        <w:t>JS</w:t>
      </w:r>
      <w:r>
        <w:t xml:space="preserve"> to create responsive designs and optimize performance. I excel at collaborating with cross-functional teams to deliver high-quality solutions while maintaining a strong focus on user experience and best practices.</w:t>
      </w:r>
    </w:p>
    <w:p w14:paraId="31CF166C" w14:textId="77777777" w:rsidR="007751C8" w:rsidRDefault="007751C8" w:rsidP="007751C8">
      <w:pPr>
        <w:pStyle w:val="Heading1"/>
      </w:pPr>
      <w:r>
        <w:t>SKILLS</w:t>
      </w:r>
    </w:p>
    <w:p w14:paraId="69A9CA9F" w14:textId="50CCA8A7" w:rsidR="007751C8" w:rsidRDefault="00146844" w:rsidP="007751C8">
      <w:r w:rsidRPr="00146844">
        <w:t>Frontend Development, UI Development, Web Development, React J</w:t>
      </w:r>
      <w:r>
        <w:t>S</w:t>
      </w:r>
      <w:r w:rsidRPr="00146844">
        <w:t>,</w:t>
      </w:r>
      <w:r>
        <w:t xml:space="preserve"> </w:t>
      </w:r>
      <w:proofErr w:type="spellStart"/>
      <w:r w:rsidRPr="00146844">
        <w:t>Javascript</w:t>
      </w:r>
      <w:proofErr w:type="spellEnd"/>
      <w:r w:rsidRPr="00146844">
        <w:t xml:space="preserve"> (ES6), HTML &amp; CSS, Tailwind CSS, Bootstrap, API Integration, responsive web design, Git/GitHub, ajax, agile, </w:t>
      </w:r>
      <w:proofErr w:type="spellStart"/>
      <w:r w:rsidRPr="00146844">
        <w:t>dom</w:t>
      </w:r>
      <w:proofErr w:type="spellEnd"/>
      <w:r w:rsidRPr="00146844">
        <w:t>, unit testing, JSON</w:t>
      </w:r>
      <w:r w:rsidR="00AA3F90">
        <w:t>, Grape</w:t>
      </w:r>
      <w:r w:rsidR="00221997">
        <w:t xml:space="preserve"> </w:t>
      </w:r>
      <w:r w:rsidR="00AA3F90">
        <w:t>JS,</w:t>
      </w:r>
      <w:r w:rsidR="00221997">
        <w:t xml:space="preserve"> </w:t>
      </w:r>
      <w:r w:rsidR="00EF4886">
        <w:t>Adobe Express, Adobe Workfront.</w:t>
      </w:r>
    </w:p>
    <w:p w14:paraId="2B888F8B" w14:textId="79F448E3" w:rsidR="00947B4D" w:rsidRDefault="00000000">
      <w:pPr>
        <w:pStyle w:val="Heading1"/>
      </w:pPr>
      <w:r>
        <w:t>EXPERIENCE</w:t>
      </w:r>
    </w:p>
    <w:p w14:paraId="27F067D0" w14:textId="43AB3EED" w:rsidR="00146844" w:rsidRDefault="00146844" w:rsidP="00146844">
      <w:pPr>
        <w:pStyle w:val="Heading2"/>
      </w:pPr>
      <w:r>
        <w:t>Tata Consultancy Services (TCS)</w:t>
      </w:r>
    </w:p>
    <w:p w14:paraId="6A37DF1F" w14:textId="4A724B6E" w:rsidR="00496B78" w:rsidRPr="00496B78" w:rsidRDefault="00221997" w:rsidP="00496B78">
      <w:r>
        <w:t xml:space="preserve">Tata </w:t>
      </w:r>
      <w:r w:rsidR="002C5E38" w:rsidRPr="002C5E38">
        <w:t>Consultancy Services (TCS) is a global IT services, consulting, and business solutions leader, specializing in digital transformation and innovation.</w:t>
      </w:r>
      <w:r w:rsidR="00496B78">
        <w:t xml:space="preserve"> </w:t>
      </w:r>
    </w:p>
    <w:p w14:paraId="30F798A5" w14:textId="3D119E2A" w:rsidR="00947B4D" w:rsidRDefault="00000000" w:rsidP="002C5E38">
      <w:pPr>
        <w:pStyle w:val="Heading2"/>
        <w:numPr>
          <w:ilvl w:val="0"/>
          <w:numId w:val="21"/>
        </w:numPr>
      </w:pPr>
      <w:r>
        <w:t>UI Developer and Webmaster</w:t>
      </w:r>
    </w:p>
    <w:p w14:paraId="78F827C1" w14:textId="225C3B5E" w:rsidR="00146844" w:rsidRDefault="00000000" w:rsidP="002C5E38">
      <w:pPr>
        <w:pStyle w:val="ListParagraph"/>
      </w:pPr>
      <w:r>
        <w:t>Pfizer Inc.</w:t>
      </w:r>
      <w:r>
        <w:br/>
      </w:r>
      <w:r w:rsidR="00146844">
        <w:t>12/2021 - Present</w:t>
      </w:r>
    </w:p>
    <w:p w14:paraId="2FA0BC15" w14:textId="0289BBD9" w:rsidR="00947B4D" w:rsidRDefault="00000000" w:rsidP="002C5E38">
      <w:pPr>
        <w:pStyle w:val="ListParagraph"/>
      </w:pPr>
      <w:r>
        <w:t>Pfizer Inc. is a global pharmaceutical corporation and one of the world's largest drug companies.</w:t>
      </w:r>
    </w:p>
    <w:p w14:paraId="16B27380" w14:textId="77777777" w:rsidR="002C5E38" w:rsidRDefault="002C5E38" w:rsidP="002C5E38">
      <w:pPr>
        <w:pStyle w:val="ListParagraph"/>
        <w:numPr>
          <w:ilvl w:val="1"/>
          <w:numId w:val="20"/>
        </w:numPr>
        <w:spacing w:after="0" w:line="276" w:lineRule="auto"/>
      </w:pPr>
      <w:r w:rsidRPr="002C5E38">
        <w:t>Developed and managed 20+ websites for Pfizer across multiple markets, enhancing digital presence and user experience.</w:t>
      </w:r>
    </w:p>
    <w:p w14:paraId="3B5E97BA" w14:textId="48E0F72D" w:rsidR="00947B4D" w:rsidRDefault="00DF7655" w:rsidP="002C5E38">
      <w:pPr>
        <w:pStyle w:val="ListParagraph"/>
        <w:numPr>
          <w:ilvl w:val="1"/>
          <w:numId w:val="20"/>
        </w:numPr>
        <w:spacing w:after="0" w:line="276" w:lineRule="auto"/>
      </w:pPr>
      <w:r w:rsidRPr="00DF7655">
        <w:t>Optimized responsive web design, increasing user satisfaction by 40% across all devices.</w:t>
      </w:r>
    </w:p>
    <w:p w14:paraId="36EF9862" w14:textId="218B9AE5" w:rsidR="00947B4D" w:rsidRDefault="00000000" w:rsidP="002C5E38">
      <w:pPr>
        <w:pStyle w:val="ListParagraph"/>
        <w:numPr>
          <w:ilvl w:val="1"/>
          <w:numId w:val="20"/>
        </w:numPr>
        <w:spacing w:after="0" w:line="276" w:lineRule="auto"/>
      </w:pPr>
      <w:r>
        <w:t>Troubleshot and resolved website issues including broken links, server errors, and bugs</w:t>
      </w:r>
      <w:r w:rsidR="00DF7655">
        <w:t xml:space="preserve"> which makes the website performance boost by 30%</w:t>
      </w:r>
      <w:r>
        <w:t>.</w:t>
      </w:r>
    </w:p>
    <w:p w14:paraId="4F346AFC" w14:textId="5E037B58" w:rsidR="00DF7655" w:rsidRDefault="00DF7655" w:rsidP="002C5E38">
      <w:pPr>
        <w:pStyle w:val="ListParagraph"/>
        <w:numPr>
          <w:ilvl w:val="1"/>
          <w:numId w:val="20"/>
        </w:numPr>
        <w:spacing w:after="0" w:line="276" w:lineRule="auto"/>
      </w:pPr>
      <w:r w:rsidRPr="00DF7655">
        <w:t>Led frontend development independently</w:t>
      </w:r>
      <w:r>
        <w:t xml:space="preserve"> for 2 years</w:t>
      </w:r>
      <w:r w:rsidRPr="00DF7655">
        <w:t xml:space="preserve">, building the entire </w:t>
      </w:r>
      <w:r>
        <w:t>website</w:t>
      </w:r>
      <w:r w:rsidRPr="00DF7655">
        <w:t xml:space="preserve"> from scratch, resulting in a 25% reduction in development time.</w:t>
      </w:r>
    </w:p>
    <w:p w14:paraId="698AD9C7" w14:textId="77777777" w:rsidR="00473422" w:rsidRDefault="00473422" w:rsidP="002C5E38">
      <w:pPr>
        <w:pStyle w:val="ListParagraph"/>
        <w:numPr>
          <w:ilvl w:val="1"/>
          <w:numId w:val="20"/>
        </w:numPr>
        <w:spacing w:after="0" w:line="276" w:lineRule="auto"/>
      </w:pPr>
      <w:r w:rsidRPr="00473422">
        <w:t>Integrated Adobe Express with website data, achieving a 60% cost reduction through automation and efficiency improvements.</w:t>
      </w:r>
    </w:p>
    <w:p w14:paraId="2FB23021" w14:textId="34061CC7" w:rsidR="00947B4D" w:rsidRDefault="00000000" w:rsidP="002C5E38">
      <w:pPr>
        <w:pStyle w:val="ListParagraph"/>
        <w:numPr>
          <w:ilvl w:val="1"/>
          <w:numId w:val="20"/>
        </w:numPr>
        <w:spacing w:after="0" w:line="276" w:lineRule="auto"/>
      </w:pPr>
      <w:r>
        <w:t xml:space="preserve">Generated and </w:t>
      </w:r>
      <w:proofErr w:type="spellStart"/>
      <w:r>
        <w:t>analysed</w:t>
      </w:r>
      <w:proofErr w:type="spellEnd"/>
      <w:r>
        <w:t xml:space="preserve"> reports on website traffic, user behaviour, and performance metrics.</w:t>
      </w:r>
    </w:p>
    <w:p w14:paraId="61ED1F94" w14:textId="4BA4F832" w:rsidR="00947B4D" w:rsidRDefault="00000000" w:rsidP="002C5E38">
      <w:pPr>
        <w:pStyle w:val="ListParagraph"/>
        <w:numPr>
          <w:ilvl w:val="1"/>
          <w:numId w:val="20"/>
        </w:numPr>
        <w:spacing w:after="0" w:line="276" w:lineRule="auto"/>
      </w:pPr>
      <w:r>
        <w:t>Designed and implemented user-friendly interfaces that are aesthetically pleasing and functional.</w:t>
      </w:r>
    </w:p>
    <w:p w14:paraId="60E15671" w14:textId="4978C5DF" w:rsidR="00947B4D" w:rsidRDefault="00000000" w:rsidP="002C5E38">
      <w:pPr>
        <w:pStyle w:val="ListParagraph"/>
        <w:numPr>
          <w:ilvl w:val="1"/>
          <w:numId w:val="20"/>
        </w:numPr>
        <w:spacing w:after="0" w:line="276" w:lineRule="auto"/>
      </w:pPr>
      <w:r>
        <w:t>Provided regular updates to stakeholders on website performance and issues encountered.</w:t>
      </w:r>
    </w:p>
    <w:p w14:paraId="2BABB47E" w14:textId="2D79A977" w:rsidR="007751C8" w:rsidRDefault="00000000" w:rsidP="002C5E38">
      <w:pPr>
        <w:pStyle w:val="ListParagraph"/>
        <w:numPr>
          <w:ilvl w:val="1"/>
          <w:numId w:val="20"/>
        </w:numPr>
        <w:spacing w:after="0" w:line="276" w:lineRule="auto"/>
      </w:pPr>
      <w:r>
        <w:t>Documented design processes, user flows, and style guides.</w:t>
      </w:r>
    </w:p>
    <w:p w14:paraId="4A17E0F6" w14:textId="31A4FAE3" w:rsidR="00473422" w:rsidRDefault="00473422" w:rsidP="00473422">
      <w:pPr>
        <w:pStyle w:val="ListParagraph"/>
        <w:numPr>
          <w:ilvl w:val="1"/>
          <w:numId w:val="20"/>
        </w:numPr>
        <w:spacing w:after="0" w:line="276" w:lineRule="auto"/>
      </w:pPr>
      <w:r w:rsidRPr="00DF7655">
        <w:t>Collaborated with backend team to deliver project goals 10% ahead of deadlines, while addressing last-minute changes, reducing rework by 15%</w:t>
      </w:r>
    </w:p>
    <w:p w14:paraId="7AE6EA4B" w14:textId="3EFB22A3" w:rsidR="00947B4D" w:rsidRDefault="00000000" w:rsidP="002C5E38">
      <w:pPr>
        <w:pStyle w:val="ListParagraph"/>
        <w:numPr>
          <w:ilvl w:val="1"/>
          <w:numId w:val="20"/>
        </w:numPr>
        <w:spacing w:after="0" w:line="276" w:lineRule="auto"/>
      </w:pPr>
      <w:r>
        <w:t>Developed emails based on stakeholder design requirements and scheduled those to HCPs at requested timelines.</w:t>
      </w:r>
    </w:p>
    <w:p w14:paraId="1D6B80B2" w14:textId="64FA83A3" w:rsidR="00947B4D" w:rsidRDefault="00000000" w:rsidP="002C5E38">
      <w:pPr>
        <w:pStyle w:val="ListParagraph"/>
        <w:numPr>
          <w:ilvl w:val="1"/>
          <w:numId w:val="20"/>
        </w:numPr>
        <w:spacing w:after="0" w:line="276" w:lineRule="auto"/>
      </w:pPr>
      <w:r>
        <w:t>Worked closely with content creators and other stakeholders to ensure cohesive design and functionality.</w:t>
      </w:r>
    </w:p>
    <w:p w14:paraId="36FE05DF" w14:textId="2B007C23" w:rsidR="00322B31" w:rsidRDefault="00322B31" w:rsidP="00322B31">
      <w:pPr>
        <w:pStyle w:val="Heading1"/>
      </w:pPr>
      <w:r>
        <w:lastRenderedPageBreak/>
        <w:t>PROJECTS</w:t>
      </w:r>
    </w:p>
    <w:p w14:paraId="59761CF1" w14:textId="64AB6D22" w:rsidR="00322B31" w:rsidRDefault="00322B31" w:rsidP="00322B31">
      <w:pPr>
        <w:pStyle w:val="Heading2"/>
      </w:pPr>
      <w:r>
        <w:t>Portfolio Website</w:t>
      </w:r>
    </w:p>
    <w:p w14:paraId="23412052" w14:textId="3EFD99B0" w:rsidR="00322B31" w:rsidRDefault="00322B31" w:rsidP="00322B31">
      <w:pPr>
        <w:rPr>
          <w:lang w:val="en-IN"/>
        </w:rPr>
      </w:pPr>
      <w:r w:rsidRPr="00322B31">
        <w:rPr>
          <w:lang w:val="en-IN"/>
        </w:rPr>
        <w:t xml:space="preserve">A </w:t>
      </w:r>
      <w:r>
        <w:rPr>
          <w:lang w:val="en-IN"/>
        </w:rPr>
        <w:t>portfolio website</w:t>
      </w:r>
      <w:r w:rsidRPr="00322B31">
        <w:rPr>
          <w:lang w:val="en-IN"/>
        </w:rPr>
        <w:t xml:space="preserve"> built with React and Tailwind CSS</w:t>
      </w:r>
      <w:r w:rsidR="00221997">
        <w:rPr>
          <w:lang w:val="en-IN"/>
        </w:rPr>
        <w:t xml:space="preserve"> to show case my work</w:t>
      </w:r>
      <w:r w:rsidRPr="00322B31">
        <w:rPr>
          <w:lang w:val="en-IN"/>
        </w:rPr>
        <w:t>.</w:t>
      </w:r>
    </w:p>
    <w:p w14:paraId="389FCCA5" w14:textId="37D795C7" w:rsidR="00322B31" w:rsidRPr="00322B31" w:rsidRDefault="00322B31" w:rsidP="00322B31">
      <w:pPr>
        <w:pStyle w:val="Heading2"/>
        <w:rPr>
          <w:rFonts w:asciiTheme="minorHAnsi" w:eastAsiaTheme="minorEastAsia" w:hAnsiTheme="minorHAnsi" w:cstheme="minorBidi"/>
          <w:color w:val="00B0F0"/>
          <w:sz w:val="21"/>
          <w:szCs w:val="21"/>
          <w:lang w:val="en-IN"/>
        </w:rPr>
      </w:pPr>
      <w:hyperlink r:id="rId8" w:history="1">
        <w:r w:rsidRPr="00322B31">
          <w:rPr>
            <w:rStyle w:val="Hyperlink"/>
            <w:rFonts w:asciiTheme="minorHAnsi" w:eastAsiaTheme="minorEastAsia" w:hAnsiTheme="minorHAnsi" w:cstheme="minorBidi"/>
            <w:color w:val="00B0F0"/>
            <w:sz w:val="21"/>
            <w:szCs w:val="21"/>
            <w:lang w:val="en-IN"/>
          </w:rPr>
          <w:t>https://portfolio-akhil-react.vercel.app/</w:t>
        </w:r>
      </w:hyperlink>
    </w:p>
    <w:p w14:paraId="4A340C8F" w14:textId="0014CA41" w:rsidR="00322B31" w:rsidRDefault="00322B31" w:rsidP="00322B31">
      <w:pPr>
        <w:pStyle w:val="Heading2"/>
      </w:pPr>
      <w:r>
        <w:t>Weather App</w:t>
      </w:r>
    </w:p>
    <w:p w14:paraId="58FC8A62" w14:textId="23047782" w:rsidR="00322B31" w:rsidRDefault="00322B31" w:rsidP="00322B31">
      <w:pPr>
        <w:rPr>
          <w:lang w:val="en-IN"/>
        </w:rPr>
      </w:pPr>
      <w:r w:rsidRPr="00322B31">
        <w:rPr>
          <w:lang w:val="en-IN"/>
        </w:rPr>
        <w:t>A responsive Weather App built with React and Tailwind CSS, fetching real-time data from the OpenWeatherMap API.</w:t>
      </w:r>
    </w:p>
    <w:p w14:paraId="7CACD9F6" w14:textId="50A8903C" w:rsidR="00322B31" w:rsidRPr="00322B31" w:rsidRDefault="00322B31" w:rsidP="00322B31">
      <w:pPr>
        <w:jc w:val="both"/>
        <w:rPr>
          <w:color w:val="00B0F0"/>
          <w:lang w:val="en-IN"/>
        </w:rPr>
      </w:pPr>
      <w:hyperlink r:id="rId9" w:history="1">
        <w:r w:rsidRPr="00322B31">
          <w:rPr>
            <w:rStyle w:val="Hyperlink"/>
            <w:color w:val="00B0F0"/>
            <w:lang w:val="en-IN"/>
          </w:rPr>
          <w:t>https://weather-app-akhil-react.vercel.</w:t>
        </w:r>
        <w:r w:rsidRPr="00322B31">
          <w:rPr>
            <w:rStyle w:val="Hyperlink"/>
            <w:color w:val="00B0F0"/>
            <w:lang w:val="en-IN"/>
          </w:rPr>
          <w:t>a</w:t>
        </w:r>
        <w:r w:rsidRPr="00322B31">
          <w:rPr>
            <w:rStyle w:val="Hyperlink"/>
            <w:color w:val="00B0F0"/>
            <w:lang w:val="en-IN"/>
          </w:rPr>
          <w:t>pp/</w:t>
        </w:r>
      </w:hyperlink>
    </w:p>
    <w:p w14:paraId="33BE74B1" w14:textId="1F1965D9" w:rsidR="00947B4D" w:rsidRDefault="00000000">
      <w:pPr>
        <w:pStyle w:val="Heading1"/>
      </w:pPr>
      <w:r>
        <w:t>EDUCATION</w:t>
      </w:r>
    </w:p>
    <w:p w14:paraId="2C8F76BB" w14:textId="77777777" w:rsidR="00947B4D" w:rsidRDefault="00000000">
      <w:pPr>
        <w:pStyle w:val="Heading2"/>
      </w:pPr>
      <w:r>
        <w:t>Graduate</w:t>
      </w:r>
    </w:p>
    <w:p w14:paraId="16CAA1E7" w14:textId="77777777" w:rsidR="00947B4D" w:rsidRDefault="00000000">
      <w:r>
        <w:t>Andhra University College of Engineering</w:t>
      </w:r>
      <w:r>
        <w:br/>
        <w:t>07/2017 - 07/2021 | Visakhapatnam</w:t>
      </w:r>
    </w:p>
    <w:p w14:paraId="56AC3E01" w14:textId="459652E7" w:rsidR="00947B4D" w:rsidRDefault="00000000">
      <w:pPr>
        <w:pStyle w:val="Heading1"/>
      </w:pPr>
      <w:r>
        <w:t>CERTIFICATION</w:t>
      </w:r>
      <w:r w:rsidR="007751C8">
        <w:t>S</w:t>
      </w:r>
    </w:p>
    <w:p w14:paraId="28D38754" w14:textId="77777777" w:rsidR="00947B4D" w:rsidRDefault="00000000">
      <w:pPr>
        <w:pStyle w:val="Heading2"/>
      </w:pPr>
      <w:r>
        <w:t>Udemy</w:t>
      </w:r>
    </w:p>
    <w:p w14:paraId="55FB689F" w14:textId="77777777" w:rsidR="00947B4D" w:rsidRDefault="00000000">
      <w:r>
        <w:t>The Complete JavaScript Course 2024: From Zero to Expert!</w:t>
      </w:r>
    </w:p>
    <w:p w14:paraId="28E98410" w14:textId="77777777" w:rsidR="00947B4D" w:rsidRDefault="00000000">
      <w:pPr>
        <w:pStyle w:val="Heading2"/>
      </w:pPr>
      <w:r>
        <w:t>Udemy</w:t>
      </w:r>
    </w:p>
    <w:p w14:paraId="217C2DA9" w14:textId="77777777" w:rsidR="00947B4D" w:rsidRDefault="00000000">
      <w:r>
        <w:t>Figma UI UX Design Essentials</w:t>
      </w:r>
    </w:p>
    <w:p w14:paraId="64C0A5A3" w14:textId="77777777" w:rsidR="00947B4D" w:rsidRDefault="00000000">
      <w:pPr>
        <w:pStyle w:val="Heading1"/>
      </w:pPr>
      <w:r>
        <w:t>KEY ACHIEVEMENTS</w:t>
      </w:r>
    </w:p>
    <w:p w14:paraId="4D9F5D84" w14:textId="77777777" w:rsidR="00947B4D" w:rsidRDefault="00000000">
      <w:r>
        <w:rPr>
          <w:rFonts w:ascii="Segoe UI Symbol" w:hAnsi="Segoe UI Symbol" w:cs="Segoe UI Symbol"/>
        </w:rPr>
        <w:t>✔</w:t>
      </w:r>
      <w:r>
        <w:t xml:space="preserve"> Website Performance Improvement</w:t>
      </w:r>
    </w:p>
    <w:p w14:paraId="75D38218" w14:textId="77777777" w:rsidR="00947B4D" w:rsidRDefault="00000000">
      <w:r>
        <w:t>Successfully improved website loading times and user engagement through effective UI/UX designs and performance optimization.</w:t>
      </w:r>
    </w:p>
    <w:p w14:paraId="7AD01692" w14:textId="32F730D3" w:rsidR="00947B4D" w:rsidRDefault="00947B4D"/>
    <w:sectPr w:rsidR="00947B4D" w:rsidSect="007D71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38121" w14:textId="77777777" w:rsidR="008B7A03" w:rsidRDefault="008B7A03" w:rsidP="007751C8">
      <w:pPr>
        <w:spacing w:after="0" w:line="240" w:lineRule="auto"/>
      </w:pPr>
      <w:r>
        <w:separator/>
      </w:r>
    </w:p>
  </w:endnote>
  <w:endnote w:type="continuationSeparator" w:id="0">
    <w:p w14:paraId="44EDFD10" w14:textId="77777777" w:rsidR="008B7A03" w:rsidRDefault="008B7A03" w:rsidP="0077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8D720" w14:textId="77777777" w:rsidR="008B7A03" w:rsidRDefault="008B7A03" w:rsidP="007751C8">
      <w:pPr>
        <w:spacing w:after="0" w:line="240" w:lineRule="auto"/>
      </w:pPr>
      <w:r>
        <w:separator/>
      </w:r>
    </w:p>
  </w:footnote>
  <w:footnote w:type="continuationSeparator" w:id="0">
    <w:p w14:paraId="2999B165" w14:textId="77777777" w:rsidR="008B7A03" w:rsidRDefault="008B7A03" w:rsidP="00775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48C7642"/>
    <w:multiLevelType w:val="hybridMultilevel"/>
    <w:tmpl w:val="70201A28"/>
    <w:lvl w:ilvl="0" w:tplc="13644AF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53AFA"/>
    <w:multiLevelType w:val="hybridMultilevel"/>
    <w:tmpl w:val="57AE06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3644AF2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33792">
    <w:abstractNumId w:val="8"/>
  </w:num>
  <w:num w:numId="2" w16cid:durableId="234633814">
    <w:abstractNumId w:val="6"/>
  </w:num>
  <w:num w:numId="3" w16cid:durableId="1200702008">
    <w:abstractNumId w:val="5"/>
  </w:num>
  <w:num w:numId="4" w16cid:durableId="1810198545">
    <w:abstractNumId w:val="4"/>
  </w:num>
  <w:num w:numId="5" w16cid:durableId="789709648">
    <w:abstractNumId w:val="7"/>
  </w:num>
  <w:num w:numId="6" w16cid:durableId="341128218">
    <w:abstractNumId w:val="3"/>
  </w:num>
  <w:num w:numId="7" w16cid:durableId="15230569">
    <w:abstractNumId w:val="2"/>
  </w:num>
  <w:num w:numId="8" w16cid:durableId="1170677395">
    <w:abstractNumId w:val="1"/>
  </w:num>
  <w:num w:numId="9" w16cid:durableId="1886139371">
    <w:abstractNumId w:val="0"/>
  </w:num>
  <w:num w:numId="10" w16cid:durableId="1185091473">
    <w:abstractNumId w:val="9"/>
  </w:num>
  <w:num w:numId="11" w16cid:durableId="1700281448">
    <w:abstractNumId w:val="9"/>
  </w:num>
  <w:num w:numId="12" w16cid:durableId="477309079">
    <w:abstractNumId w:val="9"/>
  </w:num>
  <w:num w:numId="13" w16cid:durableId="1916474462">
    <w:abstractNumId w:val="9"/>
  </w:num>
  <w:num w:numId="14" w16cid:durableId="2025666390">
    <w:abstractNumId w:val="9"/>
  </w:num>
  <w:num w:numId="15" w16cid:durableId="431363342">
    <w:abstractNumId w:val="9"/>
  </w:num>
  <w:num w:numId="16" w16cid:durableId="1831821827">
    <w:abstractNumId w:val="9"/>
  </w:num>
  <w:num w:numId="17" w16cid:durableId="428621484">
    <w:abstractNumId w:val="9"/>
  </w:num>
  <w:num w:numId="18" w16cid:durableId="468938759">
    <w:abstractNumId w:val="9"/>
  </w:num>
  <w:num w:numId="19" w16cid:durableId="1360399863">
    <w:abstractNumId w:val="9"/>
  </w:num>
  <w:num w:numId="20" w16cid:durableId="1889029476">
    <w:abstractNumId w:val="11"/>
  </w:num>
  <w:num w:numId="21" w16cid:durableId="1522592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844"/>
    <w:rsid w:val="0015074B"/>
    <w:rsid w:val="001B73A5"/>
    <w:rsid w:val="00202AB2"/>
    <w:rsid w:val="00221997"/>
    <w:rsid w:val="0029639D"/>
    <w:rsid w:val="002C5E38"/>
    <w:rsid w:val="00322B31"/>
    <w:rsid w:val="00326F90"/>
    <w:rsid w:val="003E63F3"/>
    <w:rsid w:val="00414323"/>
    <w:rsid w:val="00473422"/>
    <w:rsid w:val="00496B78"/>
    <w:rsid w:val="004A314A"/>
    <w:rsid w:val="005E4CC9"/>
    <w:rsid w:val="007751C8"/>
    <w:rsid w:val="007D71CA"/>
    <w:rsid w:val="008B7A03"/>
    <w:rsid w:val="00947B4D"/>
    <w:rsid w:val="009E736E"/>
    <w:rsid w:val="00AA1D8D"/>
    <w:rsid w:val="00AA3F90"/>
    <w:rsid w:val="00B47730"/>
    <w:rsid w:val="00C44CE1"/>
    <w:rsid w:val="00C7088C"/>
    <w:rsid w:val="00C817E6"/>
    <w:rsid w:val="00CB0664"/>
    <w:rsid w:val="00DF7655"/>
    <w:rsid w:val="00EF4886"/>
    <w:rsid w:val="00F110A2"/>
    <w:rsid w:val="00FC693F"/>
    <w:rsid w:val="00FE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5E44F4"/>
  <w14:defaultImageDpi w14:val="300"/>
  <w15:docId w15:val="{E598357F-D393-41E3-8D28-48CF6C6E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B31"/>
  </w:style>
  <w:style w:type="paragraph" w:styleId="Heading1">
    <w:name w:val="heading 1"/>
    <w:basedOn w:val="Normal"/>
    <w:next w:val="Normal"/>
    <w:link w:val="Heading1Char"/>
    <w:uiPriority w:val="9"/>
    <w:qFormat/>
    <w:rsid w:val="007751C8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1C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1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1C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1C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1C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1C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1C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7751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51C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51C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751C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51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751C8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1C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751C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751C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51C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1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1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1C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1C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1C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1C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51C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7751C8"/>
    <w:rPr>
      <w:b/>
      <w:bCs/>
    </w:rPr>
  </w:style>
  <w:style w:type="character" w:styleId="Emphasis">
    <w:name w:val="Emphasis"/>
    <w:basedOn w:val="DefaultParagraphFont"/>
    <w:uiPriority w:val="20"/>
    <w:qFormat/>
    <w:rsid w:val="007751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1C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1C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751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751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751C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751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751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1C8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22B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B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2B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akhil-react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ather-app-akhil-reac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Akhil Pekala</cp:lastModifiedBy>
  <cp:revision>14</cp:revision>
  <dcterms:created xsi:type="dcterms:W3CDTF">2013-12-23T23:15:00Z</dcterms:created>
  <dcterms:modified xsi:type="dcterms:W3CDTF">2025-06-17T10:16:00Z</dcterms:modified>
  <cp:category/>
</cp:coreProperties>
</file>