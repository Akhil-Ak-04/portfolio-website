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AKHIL PEKALA</w:t>
      </w:r>
    </w:p>
    <w:p>
      <w:r>
        <w:t>UI Developer</w:t>
        <w:br/>
        <w:t>Phone: +91-7396744227 | Email: pekalaakhil4@gmail.com</w:t>
        <w:br/>
        <w:t>LinkedIn: linkedin.com/in/akhil-pekala-a04289155</w:t>
      </w:r>
    </w:p>
    <w:p>
      <w:pPr>
        <w:jc w:val="left"/>
      </w:pPr>
      <w:r>
        <w:rPr>
          <w:b/>
          <w:sz w:val="28"/>
        </w:rPr>
        <w:br/>
        <w:t>PROFESSIONAL SUMMARY</w:t>
      </w:r>
    </w:p>
    <w:p>
      <w:r>
        <w:t>Detail-oriented UI Developer with 3.3 years of experience in designing and developing responsive, user-centric websites. Skilled in HTML, CSS, JavaScript, React JS, and modern frameworks to deliver visually appealing and high-performance interfaces. Proven ability to work independently and in cross-functional teams to enhance digital experiences, streamline development, and reduce costs.</w:t>
      </w:r>
    </w:p>
    <w:p>
      <w:pPr>
        <w:jc w:val="left"/>
      </w:pPr>
      <w:r>
        <w:rPr>
          <w:b/>
          <w:sz w:val="28"/>
        </w:rPr>
        <w:br/>
        <w:t>TECHNICAL SKILLS</w:t>
      </w:r>
    </w:p>
    <w:p>
      <w:r>
        <w:t>Languages &amp; Frameworks: JavaScript (ES6+), React JS, HTML5, CSS3, SASS, Bootstrap, Tailwind CSS, AJAX</w:t>
        <w:br/>
        <w:t>Tools &amp; Platforms: Git/GitHub, npm, Adobe Express, Adobe Workfront, AEM Franklin, GrapeJS</w:t>
        <w:br/>
        <w:t>Concepts &amp; Techniques: Responsive Web Design, DOM Manipulation, RESTful APIs, API Integration, JSON, Agile, Unit Testing, GraphQL</w:t>
      </w:r>
    </w:p>
    <w:p>
      <w:pPr>
        <w:jc w:val="left"/>
      </w:pPr>
      <w:r>
        <w:rPr>
          <w:b/>
          <w:sz w:val="28"/>
        </w:rPr>
        <w:br/>
        <w:t>PROFESSIONAL EXPERIENCE</w:t>
      </w:r>
    </w:p>
    <w:p>
      <w:r>
        <w:t>Tata Consultancy Services (TCS)</w:t>
        <w:br/>
        <w:t>UI Developer &amp; Webmaster – Client: Pfizer Inc.</w:t>
        <w:br/>
        <w:t>Dec 2021 – Present</w:t>
      </w:r>
    </w:p>
    <w:p>
      <w:pPr>
        <w:pStyle w:val="ListBullet"/>
      </w:pPr>
      <w:r>
        <w:t>Led frontend development for Pfizer's digital initiatives, delivering 20+ responsive websites across global markets.</w:t>
      </w:r>
    </w:p>
    <w:p>
      <w:pPr>
        <w:pStyle w:val="ListBullet"/>
      </w:pPr>
      <w:r>
        <w:t>Developed sites from scratch, reducing development time by 25% while ensuring high code quality and UX.</w:t>
      </w:r>
    </w:p>
    <w:p>
      <w:pPr>
        <w:pStyle w:val="ListBullet"/>
      </w:pPr>
      <w:r>
        <w:t>Resolved bugs, optimized code, and fixed site issues—boosting performance by 30% and reducing downtime.</w:t>
      </w:r>
    </w:p>
    <w:p>
      <w:pPr>
        <w:pStyle w:val="ListBullet"/>
      </w:pPr>
      <w:r>
        <w:t>Integrated Adobe Express into workflows, automating tasks and cutting operational costs by 60%.</w:t>
      </w:r>
    </w:p>
    <w:p>
      <w:pPr>
        <w:pStyle w:val="ListBullet"/>
      </w:pPr>
      <w:r>
        <w:t>Collaborated with cross-functional teams to meet tight deadlines—completing projects 10% ahead of schedule.</w:t>
      </w:r>
    </w:p>
    <w:p>
      <w:pPr>
        <w:pStyle w:val="ListBullet"/>
      </w:pPr>
      <w:r>
        <w:t>Designed and delivered HCP-focused email campaigns based on stakeholder briefs and scheduling timelines.</w:t>
      </w:r>
    </w:p>
    <w:p>
      <w:pPr>
        <w:pStyle w:val="ListBullet"/>
      </w:pPr>
      <w:r>
        <w:t>Conducted website performance analysis using traffic and behavior metrics to improve engagement.</w:t>
      </w:r>
    </w:p>
    <w:p>
      <w:pPr>
        <w:pStyle w:val="ListBullet"/>
      </w:pPr>
      <w:r>
        <w:t>Documented UI design patterns, component libraries, and best practices to maintain design consistency.</w:t>
      </w:r>
    </w:p>
    <w:p>
      <w:pPr>
        <w:pStyle w:val="ListBullet"/>
      </w:pPr>
      <w:r>
        <w:t>Supported content creators and QA teams to ensure cohesive, functional, and pixel-perfect web output.</w:t>
      </w:r>
    </w:p>
    <w:p>
      <w:pPr>
        <w:jc w:val="left"/>
      </w:pPr>
      <w:r>
        <w:rPr>
          <w:b/>
          <w:sz w:val="28"/>
        </w:rPr>
        <w:br/>
        <w:t>EDUCATION</w:t>
      </w:r>
    </w:p>
    <w:p>
      <w:r>
        <w:t>Bachelor of Technology – Andhra University College of Engineering</w:t>
        <w:br/>
        <w:t>Visakhapatnam | Jul 2017 – Jul 2021</w:t>
      </w:r>
    </w:p>
    <w:p>
      <w:pPr>
        <w:jc w:val="left"/>
      </w:pPr>
      <w:r>
        <w:rPr>
          <w:b/>
          <w:sz w:val="28"/>
        </w:rPr>
        <w:br/>
        <w:t>CERTIFICATIONS</w:t>
      </w:r>
    </w:p>
    <w:p>
      <w:r>
        <w:t>• The Complete JavaScript Course 2024: From Zero to Expert! – Udemy</w:t>
        <w:br/>
        <w:t>• Figma UI/UX Design Essentials – Udemy</w:t>
      </w:r>
    </w:p>
    <w:p>
      <w:pPr>
        <w:jc w:val="left"/>
      </w:pPr>
      <w:r>
        <w:rPr>
          <w:b/>
          <w:sz w:val="28"/>
        </w:rPr>
        <w:br/>
        <w:t>KEY ACHIEVEMENTS</w:t>
      </w:r>
    </w:p>
    <w:p>
      <w:r>
        <w:t>• Improved Web Performance: Optimized UI/UX, reducing load times and increasing user engagement.</w:t>
      </w:r>
    </w:p>
    <w:p>
      <w:r>
        <w:t>• Independent Ownership: Successfully managed entire web projects independently for over 2 years.</w:t>
      </w:r>
    </w:p>
    <w:p>
      <w:r>
        <w:t>• Efficiency Wins: Automated processes that led to significant cost and time savings.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